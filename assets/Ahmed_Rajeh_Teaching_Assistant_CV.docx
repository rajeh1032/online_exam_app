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19CA5" w14:textId="77777777" w:rsidR="001778BD" w:rsidRPr="00C97DD8" w:rsidRDefault="00000000">
      <w:pPr>
        <w:pStyle w:val="Heading1"/>
        <w:rPr>
          <w:color w:val="000000" w:themeColor="text1"/>
        </w:rPr>
      </w:pPr>
      <w:r w:rsidRPr="00C97DD8">
        <w:rPr>
          <w:color w:val="000000" w:themeColor="text1"/>
        </w:rPr>
        <w:t>Ahmed Rajeh Bayome Abdelmohsen</w:t>
      </w:r>
    </w:p>
    <w:p w14:paraId="5083325E" w14:textId="77777777" w:rsidR="001778BD" w:rsidRDefault="00000000">
      <w:r>
        <w:t>📧 ahmedrajeh49@gmail.com  |  📱 01150261507  |  📍 Cairo, Egypt</w:t>
      </w:r>
    </w:p>
    <w:p w14:paraId="5430247A" w14:textId="77777777" w:rsidR="001778BD" w:rsidRDefault="00000000">
      <w:r>
        <w:t>🔗 linkedin.com/in/ahmed-rajeh-205621221  |  💻 github.com/rajeh1032</w:t>
      </w:r>
    </w:p>
    <w:p w14:paraId="55F43E7A" w14:textId="77777777" w:rsidR="001778BD" w:rsidRPr="00C97DD8" w:rsidRDefault="00000000">
      <w:pPr>
        <w:pStyle w:val="Heading2"/>
        <w:rPr>
          <w:color w:val="000000" w:themeColor="text1"/>
        </w:rPr>
      </w:pPr>
      <w:r w:rsidRPr="00C97DD8">
        <w:rPr>
          <w:color w:val="000000" w:themeColor="text1"/>
        </w:rPr>
        <w:t>Profile</w:t>
      </w:r>
    </w:p>
    <w:p w14:paraId="160DA637" w14:textId="77777777" w:rsidR="001778BD" w:rsidRDefault="00000000">
      <w:r>
        <w:t>Aspiring Teaching Assistant in Computer Science, with a strong academic background and hands-on experience in mobile development using Flutter. Passionate about teaching, mentoring students, and contributing to academic excellence. Dedicated to fostering an engaging learning environment and helping students bridge the gap between theory and practice in computer science. Seeking to join a university environment to support students' learning journey and assist in practical training sessions.</w:t>
      </w:r>
    </w:p>
    <w:p w14:paraId="24AE41EE" w14:textId="77777777" w:rsidR="001778BD" w:rsidRDefault="00000000">
      <w:pPr>
        <w:pStyle w:val="Heading2"/>
      </w:pPr>
      <w:r w:rsidRPr="00C97DD8">
        <w:rPr>
          <w:color w:val="000000" w:themeColor="text1"/>
        </w:rPr>
        <w:t>Education</w:t>
      </w:r>
    </w:p>
    <w:p w14:paraId="4C2418E8" w14:textId="77777777" w:rsidR="001778BD" w:rsidRDefault="00000000">
      <w:r>
        <w:t>Bachelor of Computer Science &amp; Information Technology</w:t>
      </w:r>
    </w:p>
    <w:p w14:paraId="1FDC6722" w14:textId="0B1A7380" w:rsidR="001778BD" w:rsidRDefault="00000000">
      <w:r>
        <w:t>Sinai University</w:t>
      </w:r>
      <w:r w:rsidR="00932A33">
        <w:t xml:space="preserve"> – Arish Branch </w:t>
      </w:r>
      <w:r>
        <w:t xml:space="preserve"> — 10/2021 – 06/2025, North Sinai, Egypt</w:t>
      </w:r>
    </w:p>
    <w:p w14:paraId="656D3793" w14:textId="77777777" w:rsidR="001778BD" w:rsidRDefault="00000000">
      <w:r>
        <w:t>CGPA: 3.36 - Very Good with Honors</w:t>
      </w:r>
    </w:p>
    <w:p w14:paraId="29F9F365" w14:textId="77777777" w:rsidR="001778BD" w:rsidRPr="00883807" w:rsidRDefault="00000000">
      <w:pPr>
        <w:rPr>
          <w:b/>
          <w:bCs/>
        </w:rPr>
      </w:pPr>
      <w:r w:rsidRPr="00883807">
        <w:rPr>
          <w:b/>
          <w:bCs/>
        </w:rPr>
        <w:t>Graduation Project Grade: A+</w:t>
      </w:r>
    </w:p>
    <w:p w14:paraId="74FB403B" w14:textId="77777777" w:rsidR="001778BD" w:rsidRDefault="00000000">
      <w:r>
        <w:t>Graduation Project: Smart E-commerce System for Scrap Management — A mobile and web-based platform allowing users to manage and sell recyclable items. Applied Flutter, Firebase, and Clean Architecture.</w:t>
      </w:r>
    </w:p>
    <w:p w14:paraId="65DC0FC4" w14:textId="77777777" w:rsidR="001778BD" w:rsidRDefault="00000000">
      <w:pPr>
        <w:pStyle w:val="Heading2"/>
      </w:pPr>
      <w:r w:rsidRPr="00C97DD8">
        <w:rPr>
          <w:color w:val="000000" w:themeColor="text1"/>
        </w:rPr>
        <w:t>Skills</w:t>
      </w:r>
    </w:p>
    <w:p w14:paraId="4655C79E" w14:textId="77777777" w:rsidR="001778BD" w:rsidRDefault="00000000">
      <w:r>
        <w:t>Academic Interests:</w:t>
      </w:r>
    </w:p>
    <w:p w14:paraId="63D7C413" w14:textId="77777777" w:rsidR="001778BD" w:rsidRDefault="00000000">
      <w:r>
        <w:t>• Mobile Application Development</w:t>
      </w:r>
    </w:p>
    <w:p w14:paraId="6789F846" w14:textId="77777777" w:rsidR="001778BD" w:rsidRDefault="00000000">
      <w:r>
        <w:t>• Software Engineering</w:t>
      </w:r>
    </w:p>
    <w:p w14:paraId="33067A6F" w14:textId="77777777" w:rsidR="001778BD" w:rsidRDefault="00000000">
      <w:r>
        <w:t>• Algorithms and Data Structures</w:t>
      </w:r>
    </w:p>
    <w:p w14:paraId="1A93C879" w14:textId="77777777" w:rsidR="001778BD" w:rsidRDefault="00000000">
      <w:r>
        <w:t>• Computer Networks</w:t>
      </w:r>
    </w:p>
    <w:p w14:paraId="327E7CC2" w14:textId="77777777" w:rsidR="001778BD" w:rsidRDefault="00000000">
      <w:r>
        <w:t>Soft Skills:</w:t>
      </w:r>
    </w:p>
    <w:p w14:paraId="3984FE29" w14:textId="77777777" w:rsidR="001778BD" w:rsidRDefault="00000000">
      <w:r>
        <w:t>• Teaching and Explanation Skills</w:t>
      </w:r>
    </w:p>
    <w:p w14:paraId="3E174303" w14:textId="77777777" w:rsidR="001778BD" w:rsidRDefault="00000000">
      <w:r>
        <w:t>• Teamwork and Communication</w:t>
      </w:r>
    </w:p>
    <w:p w14:paraId="1D7294F2" w14:textId="77777777" w:rsidR="001778BD" w:rsidRDefault="00000000">
      <w:r>
        <w:t>• Research and Technical Writing</w:t>
      </w:r>
    </w:p>
    <w:p w14:paraId="4FC8CCFF" w14:textId="77777777" w:rsidR="001778BD" w:rsidRDefault="00000000">
      <w:r>
        <w:t>Technical Skills:</w:t>
      </w:r>
    </w:p>
    <w:p w14:paraId="656D3E9B" w14:textId="77777777" w:rsidR="001778BD" w:rsidRDefault="00000000">
      <w:r>
        <w:lastRenderedPageBreak/>
        <w:t>• Programming Languages: Dart, Java, C++, Python</w:t>
      </w:r>
    </w:p>
    <w:p w14:paraId="2B07B6B2" w14:textId="77777777" w:rsidR="001778BD" w:rsidRDefault="00000000">
      <w:r>
        <w:t>• Tools: Git, GitHub, Android Studio, VS Code</w:t>
      </w:r>
    </w:p>
    <w:p w14:paraId="61F8A434" w14:textId="77777777" w:rsidR="001778BD" w:rsidRDefault="00000000">
      <w:r>
        <w:t>• Database: Firebase Firestore, MySQL</w:t>
      </w:r>
    </w:p>
    <w:p w14:paraId="1AC03B0E" w14:textId="77777777" w:rsidR="001778BD" w:rsidRDefault="00000000">
      <w:r>
        <w:t>Languages:</w:t>
      </w:r>
    </w:p>
    <w:p w14:paraId="5BA64B98" w14:textId="77777777" w:rsidR="001778BD" w:rsidRDefault="00000000">
      <w:r>
        <w:t>• Arabic (Native)</w:t>
      </w:r>
    </w:p>
    <w:p w14:paraId="15AEF950" w14:textId="77777777" w:rsidR="001778BD" w:rsidRDefault="00000000">
      <w:r>
        <w:t>• English (Very Good – Certified by DEPI Program)</w:t>
      </w:r>
    </w:p>
    <w:p w14:paraId="749F2589" w14:textId="77777777" w:rsidR="001778BD" w:rsidRPr="00C97DD8" w:rsidRDefault="00000000">
      <w:pPr>
        <w:pStyle w:val="Heading2"/>
        <w:rPr>
          <w:color w:val="000000" w:themeColor="text1"/>
        </w:rPr>
      </w:pPr>
      <w:r w:rsidRPr="00C97DD8">
        <w:rPr>
          <w:color w:val="000000" w:themeColor="text1"/>
        </w:rPr>
        <w:t>Academic Experience</w:t>
      </w:r>
    </w:p>
    <w:p w14:paraId="186FF0CF" w14:textId="77777777" w:rsidR="001778BD" w:rsidRDefault="00000000">
      <w:r>
        <w:t>Teaching Assistant (Volunteer)</w:t>
      </w:r>
    </w:p>
    <w:p w14:paraId="1975E861" w14:textId="77777777" w:rsidR="001778BD" w:rsidRDefault="00000000">
      <w:r>
        <w:t>Assisted classmates in understanding core topics such as Algorithms, Data Structures, and Mobile Development through informal review sessions and practical demonstrations.</w:t>
      </w:r>
    </w:p>
    <w:p w14:paraId="5B608709" w14:textId="77777777" w:rsidR="001778BD" w:rsidRPr="00C97DD8" w:rsidRDefault="00000000">
      <w:pPr>
        <w:pStyle w:val="Heading2"/>
        <w:rPr>
          <w:color w:val="000000" w:themeColor="text1"/>
        </w:rPr>
      </w:pPr>
      <w:r w:rsidRPr="00C97DD8">
        <w:rPr>
          <w:color w:val="000000" w:themeColor="text1"/>
        </w:rPr>
        <w:t>Workshops &amp; Seminars</w:t>
      </w:r>
    </w:p>
    <w:p w14:paraId="21294E25" w14:textId="77777777" w:rsidR="001778BD" w:rsidRDefault="00000000">
      <w:r>
        <w:t>• Workshop: “Advanced Flutter Development” – ITI, 2023</w:t>
      </w:r>
    </w:p>
    <w:p w14:paraId="48A7AE2B" w14:textId="77777777" w:rsidR="001778BD" w:rsidRDefault="00000000">
      <w:r>
        <w:t>• Seminar: “Trends in Mobile Computing” – Sinai University, 2024</w:t>
      </w:r>
    </w:p>
    <w:p w14:paraId="63D18175" w14:textId="77777777" w:rsidR="001778BD" w:rsidRPr="00C97DD8" w:rsidRDefault="00000000">
      <w:pPr>
        <w:pStyle w:val="Heading2"/>
        <w:rPr>
          <w:color w:val="000000" w:themeColor="text1"/>
        </w:rPr>
      </w:pPr>
      <w:r w:rsidRPr="00C97DD8">
        <w:rPr>
          <w:color w:val="000000" w:themeColor="text1"/>
        </w:rPr>
        <w:t>Research</w:t>
      </w:r>
    </w:p>
    <w:p w14:paraId="77605D89" w14:textId="77777777" w:rsidR="001778BD" w:rsidRDefault="00000000">
      <w:r>
        <w:t>Research Paper: “Optimization of Mobile App Performance using Clean Architecture” – Related to Graduation Project, 2025</w:t>
      </w:r>
    </w:p>
    <w:p w14:paraId="46F15086" w14:textId="77777777" w:rsidR="001778BD" w:rsidRPr="00C97DD8" w:rsidRDefault="00000000">
      <w:pPr>
        <w:pStyle w:val="Heading2"/>
        <w:rPr>
          <w:color w:val="000000" w:themeColor="text1"/>
        </w:rPr>
      </w:pPr>
      <w:r w:rsidRPr="00C97DD8">
        <w:rPr>
          <w:color w:val="000000" w:themeColor="text1"/>
        </w:rPr>
        <w:t>Honors &amp; Awards</w:t>
      </w:r>
    </w:p>
    <w:p w14:paraId="32AAF2FB" w14:textId="77777777" w:rsidR="001778BD" w:rsidRDefault="00000000">
      <w:r>
        <w:t>• Very Good with Honors – Sinai University</w:t>
      </w:r>
    </w:p>
    <w:p w14:paraId="633859E7" w14:textId="77777777" w:rsidR="001778BD" w:rsidRDefault="00000000">
      <w:r>
        <w:t>• DEPI Program English Language Certification</w:t>
      </w:r>
    </w:p>
    <w:p w14:paraId="03DDE124" w14:textId="77777777" w:rsidR="001778BD" w:rsidRDefault="00000000">
      <w:r>
        <w:t>• Recognition for Graduation Project Excellence</w:t>
      </w:r>
    </w:p>
    <w:sectPr w:rsidR="001778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235375">
    <w:abstractNumId w:val="8"/>
  </w:num>
  <w:num w:numId="2" w16cid:durableId="804542321">
    <w:abstractNumId w:val="6"/>
  </w:num>
  <w:num w:numId="3" w16cid:durableId="1481263920">
    <w:abstractNumId w:val="5"/>
  </w:num>
  <w:num w:numId="4" w16cid:durableId="1356731598">
    <w:abstractNumId w:val="4"/>
  </w:num>
  <w:num w:numId="5" w16cid:durableId="445387835">
    <w:abstractNumId w:val="7"/>
  </w:num>
  <w:num w:numId="6" w16cid:durableId="407463158">
    <w:abstractNumId w:val="3"/>
  </w:num>
  <w:num w:numId="7" w16cid:durableId="339771130">
    <w:abstractNumId w:val="2"/>
  </w:num>
  <w:num w:numId="8" w16cid:durableId="1616794137">
    <w:abstractNumId w:val="1"/>
  </w:num>
  <w:num w:numId="9" w16cid:durableId="203430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8BD"/>
    <w:rsid w:val="0029639D"/>
    <w:rsid w:val="00326F90"/>
    <w:rsid w:val="00883807"/>
    <w:rsid w:val="00932A33"/>
    <w:rsid w:val="00AA1D8D"/>
    <w:rsid w:val="00B47730"/>
    <w:rsid w:val="00C97DD8"/>
    <w:rsid w:val="00CB0664"/>
    <w:rsid w:val="00CF37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23B52"/>
  <w14:defaultImageDpi w14:val="300"/>
  <w15:docId w15:val="{3E59FB54-B749-4A98-BFA3-58A8D1DC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Rajeh</cp:lastModifiedBy>
  <cp:revision>4</cp:revision>
  <cp:lastPrinted>2025-08-08T19:02:00Z</cp:lastPrinted>
  <dcterms:created xsi:type="dcterms:W3CDTF">2013-12-23T23:15:00Z</dcterms:created>
  <dcterms:modified xsi:type="dcterms:W3CDTF">2025-08-08T19:04:00Z</dcterms:modified>
  <cp:category/>
</cp:coreProperties>
</file>